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MOHSIN HASHMI</w:t>
      </w:r>
    </w:p>
    <w:p>
      <w:r>
        <w:t>+92-3235910071 | mnadeemhashmi2000@gmail.com | linkedin.com/in/mohsinhashmi | github.com/mohsinhashmi</w:t>
      </w:r>
    </w:p>
    <w:p>
      <w:pPr>
        <w:pStyle w:val="Heading1"/>
        <w:jc w:val="left"/>
      </w:pPr>
      <w:r>
        <w:t>Education</w:t>
      </w:r>
    </w:p>
    <w:p>
      <w:r>
        <w:rPr>
          <w:sz w:val="22"/>
        </w:rPr>
        <w:t>Bachelor of Science in Computer Science | National University of Modern Languages</w:t>
      </w:r>
    </w:p>
    <w:p>
      <w:r>
        <w:rPr>
          <w:sz w:val="22"/>
        </w:rPr>
        <w:t>Islamabad, Pakistan | Feb 2020 – Feb 2024</w:t>
      </w:r>
    </w:p>
    <w:p>
      <w:pPr>
        <w:pStyle w:val="Heading1"/>
        <w:jc w:val="left"/>
      </w:pPr>
      <w:r>
        <w:t>Technical Skills</w:t>
      </w:r>
    </w:p>
    <w:p>
      <w:r>
        <w:rPr>
          <w:sz w:val="22"/>
        </w:rPr>
        <w:t>Languages: HTML5, CSS3, JavaScript</w:t>
      </w:r>
    </w:p>
    <w:p>
      <w:r>
        <w:rPr>
          <w:sz w:val="22"/>
        </w:rPr>
        <w:t>Frontend: React.js, Redux, Tailwind CSS, Bootstrap, jQuery</w:t>
      </w:r>
    </w:p>
    <w:p>
      <w:r>
        <w:rPr>
          <w:sz w:val="22"/>
        </w:rPr>
        <w:t>Backend: Node.js, Express.js</w:t>
      </w:r>
    </w:p>
    <w:p>
      <w:r>
        <w:rPr>
          <w:sz w:val="22"/>
        </w:rPr>
        <w:t>Database: MongoDB</w:t>
      </w:r>
    </w:p>
    <w:p>
      <w:r>
        <w:rPr>
          <w:sz w:val="22"/>
        </w:rPr>
        <w:t>Tools: Git, Bitbucket, Netlify, VS Code</w:t>
      </w:r>
    </w:p>
    <w:p>
      <w:pPr>
        <w:pStyle w:val="Heading1"/>
        <w:jc w:val="left"/>
      </w:pPr>
      <w:r>
        <w:t>Experience</w:t>
      </w:r>
    </w:p>
    <w:p>
      <w:r>
        <w:rPr>
          <w:b/>
          <w:sz w:val="22"/>
        </w:rPr>
        <w:t>Skyscrapers Pvt Ltd – Frontend Web Developer Intern</w:t>
      </w:r>
    </w:p>
    <w:p>
      <w:r>
        <w:rPr>
          <w:sz w:val="22"/>
        </w:rPr>
        <w:t>Feb 2024 – May 2024</w:t>
      </w:r>
    </w:p>
    <w:p>
      <w:r>
        <w:rPr>
          <w:sz w:val="22"/>
        </w:rPr>
        <w:t>- Translated Figma designs into responsive and accessible front-end components using React.js</w:t>
      </w:r>
    </w:p>
    <w:p>
      <w:r>
        <w:rPr>
          <w:sz w:val="22"/>
        </w:rPr>
        <w:t>- Collaborated with backend developers to integrate RESTful APIs</w:t>
      </w:r>
    </w:p>
    <w:p>
      <w:r>
        <w:rPr>
          <w:sz w:val="22"/>
        </w:rPr>
        <w:t>- Enhanced UI consistency and improved page performance across multiple devices</w:t>
      </w:r>
    </w:p>
    <w:p>
      <w:pPr>
        <w:pStyle w:val="Heading1"/>
        <w:jc w:val="left"/>
      </w:pPr>
      <w:r>
        <w:t>Projects</w:t>
      </w:r>
    </w:p>
    <w:p>
      <w:r>
        <w:rPr>
          <w:b/>
          <w:sz w:val="22"/>
        </w:rPr>
        <w:t>Skyscrapersnow.com</w:t>
      </w:r>
    </w:p>
    <w:p>
      <w:r>
        <w:rPr>
          <w:sz w:val="22"/>
        </w:rPr>
        <w:t>HTML5, CSS3, PHP, jQuery, Bitbucket | [Project Link]</w:t>
      </w:r>
    </w:p>
    <w:p>
      <w:r>
        <w:rPr>
          <w:sz w:val="22"/>
        </w:rPr>
        <w:t>- Redesigned and developed a fully responsive website for Skyscrapers Pvt Ltd.</w:t>
      </w:r>
    </w:p>
    <w:p>
      <w:r>
        <w:rPr>
          <w:sz w:val="22"/>
        </w:rPr>
        <w:t>- Ensured cross-device compatibility and optimized performance.</w:t>
      </w:r>
    </w:p>
    <w:p>
      <w:r>
        <w:rPr>
          <w:sz w:val="22"/>
        </w:rPr>
        <w:t>- Translated high-fidelity Figma designs into clean, efficient code.</w:t>
      </w:r>
    </w:p>
    <w:p>
      <w:r>
        <w:rPr>
          <w:b/>
          <w:sz w:val="22"/>
        </w:rPr>
        <w:t>MyTrueTraffic.com</w:t>
      </w:r>
    </w:p>
    <w:p>
      <w:r>
        <w:rPr>
          <w:sz w:val="22"/>
        </w:rPr>
        <w:t>HTML5, CSS3, jQuery | [Project Link]</w:t>
      </w:r>
    </w:p>
    <w:p>
      <w:r>
        <w:rPr>
          <w:sz w:val="22"/>
        </w:rPr>
        <w:t>- Developed homepage with structured design and seamless UI/UX.</w:t>
      </w:r>
    </w:p>
    <w:p>
      <w:r>
        <w:rPr>
          <w:sz w:val="22"/>
        </w:rPr>
        <w:t>- Aligned project with Skyscrapers Pvt Ltd branding and business goals.</w:t>
      </w:r>
    </w:p>
    <w:p>
      <w:r>
        <w:rPr>
          <w:b/>
          <w:sz w:val="22"/>
        </w:rPr>
        <w:t>Password Guessing Using Machine Learning (FYP)</w:t>
      </w:r>
    </w:p>
    <w:p>
      <w:r>
        <w:rPr>
          <w:sz w:val="22"/>
        </w:rPr>
        <w:t>- Built a password guessing and similarity evaluation system using LSTM RNN.</w:t>
      </w:r>
    </w:p>
    <w:p>
      <w:r>
        <w:rPr>
          <w:sz w:val="22"/>
        </w:rPr>
        <w:t>- Analyzed leaked passwords based on length, composition, syllables.</w:t>
      </w:r>
    </w:p>
    <w:p>
      <w:r>
        <w:rPr>
          <w:sz w:val="22"/>
        </w:rPr>
        <w:t>- Created a Streamlit front-end for visualization and interaction.</w:t>
      </w:r>
    </w:p>
    <w:p>
      <w:r>
        <w:rPr>
          <w:b/>
          <w:sz w:val="22"/>
        </w:rPr>
        <w:t>Personal Portfolio</w:t>
      </w:r>
    </w:p>
    <w:p>
      <w:r>
        <w:rPr>
          <w:sz w:val="22"/>
        </w:rPr>
        <w:t>JavaScript, React.js, CSS3 | [Project Link]</w:t>
      </w:r>
    </w:p>
    <w:p>
      <w:r>
        <w:rPr>
          <w:sz w:val="22"/>
        </w:rPr>
        <w:t>- Showcased skills, education, and projects with responsive UI.</w:t>
      </w:r>
    </w:p>
    <w:p>
      <w:r>
        <w:rPr>
          <w:sz w:val="22"/>
        </w:rPr>
        <w:t>- Deployed on Netlify with optimized performance and accessibility.</w:t>
      </w:r>
    </w:p>
    <w:p>
      <w:r>
        <w:rPr>
          <w:b/>
          <w:sz w:val="22"/>
        </w:rPr>
        <w:t>Weather App</w:t>
      </w:r>
    </w:p>
    <w:p>
      <w:r>
        <w:rPr>
          <w:sz w:val="22"/>
        </w:rPr>
        <w:t>JavaScript, React.js, Weather API, CSS3 | [Project Link]</w:t>
      </w:r>
    </w:p>
    <w:p>
      <w:r>
        <w:rPr>
          <w:sz w:val="22"/>
        </w:rPr>
        <w:t>- Real-time weather data with search functionality.</w:t>
      </w:r>
    </w:p>
    <w:p>
      <w:r>
        <w:rPr>
          <w:sz w:val="22"/>
        </w:rPr>
        <w:t>- Designed a responsive and mobile-friendly interface.</w:t>
      </w:r>
    </w:p>
    <w:p>
      <w:r>
        <w:rPr>
          <w:b/>
          <w:sz w:val="22"/>
        </w:rPr>
        <w:t>Rentify – Car Rental App (In Progress)</w:t>
      </w:r>
    </w:p>
    <w:p>
      <w:r>
        <w:rPr>
          <w:sz w:val="22"/>
        </w:rPr>
        <w:t>JavaScript, React.js, Node.js, Express.js, MongoDB, CSS3 | [Project Link]</w:t>
      </w:r>
    </w:p>
    <w:p>
      <w:r>
        <w:rPr>
          <w:sz w:val="22"/>
        </w:rPr>
        <w:t>- Developed booking, vehicle management, and authentication features.</w:t>
      </w:r>
    </w:p>
    <w:p>
      <w:r>
        <w:rPr>
          <w:sz w:val="22"/>
        </w:rPr>
        <w:t>- Designed with React.js and MongoDB for seamless data handling.</w:t>
      </w:r>
    </w:p>
    <w:p>
      <w:r>
        <w:rPr>
          <w:b/>
          <w:sz w:val="22"/>
        </w:rPr>
        <w:t>DevTinder (In Progress)</w:t>
      </w:r>
    </w:p>
    <w:p>
      <w:r>
        <w:rPr>
          <w:sz w:val="22"/>
        </w:rPr>
        <w:t>JavaScript, React.js, Node.js, Express.js, MongoDB, CSS3 | [Project Link]</w:t>
      </w:r>
    </w:p>
    <w:p>
      <w:r>
        <w:rPr>
          <w:sz w:val="22"/>
        </w:rPr>
        <w:t>- Built a matchmaking system for developers using MERN stack.</w:t>
      </w:r>
    </w:p>
    <w:p>
      <w:r>
        <w:rPr>
          <w:sz w:val="22"/>
        </w:rPr>
        <w:t>- Implemented authentication and responsive UI.</w:t>
      </w:r>
    </w:p>
    <w:p>
      <w:r>
        <w:rPr>
          <w:b/>
          <w:sz w:val="22"/>
        </w:rPr>
        <w:t>E-commerce App (In Progress)</w:t>
      </w:r>
    </w:p>
    <w:p>
      <w:r>
        <w:rPr>
          <w:sz w:val="22"/>
        </w:rPr>
        <w:t>JavaScript, React.js, Node.js, Express.js, MongoDB, CSS3 | [Project Link]</w:t>
      </w:r>
    </w:p>
    <w:p>
      <w:r>
        <w:rPr>
          <w:sz w:val="22"/>
        </w:rPr>
        <w:t>- Built secure authentication using JWT and Express.js.</w:t>
      </w:r>
    </w:p>
    <w:p>
      <w:r>
        <w:rPr>
          <w:sz w:val="22"/>
        </w:rPr>
        <w:t>- Ensured data privacy and built an optimized UI with CSS3.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